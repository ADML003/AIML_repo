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 Study: Predictive Analytics in Healthcare</w:t>
      </w:r>
    </w:p>
    <w:p>
      <w:pPr>
        <w:pStyle w:val="Heading1"/>
      </w:pPr>
      <w:r>
        <w:t>I. Analyze It</w:t>
      </w:r>
    </w:p>
    <w:p>
      <w:r>
        <w:t>Predictive analytics in healthcare involves using historical data, machine learning algorithms, and statistical techniques to predict future outcomes. This can include predicting disease outbreaks, patient admissions, treatment outcomes, and identifying patients at risk of chronic diseases. A specific example is the use of predictive analytics to reduce hospital readmissions.</w:t>
      </w:r>
    </w:p>
    <w:p>
      <w:r>
        <w:t>Case Analysis:</w:t>
      </w:r>
    </w:p>
    <w:p>
      <w:r>
        <w:t>1. Objective: Reduce hospital readmission rates.</w:t>
        <w:br/>
        <w:t>2. Data Used: Patient medical history, demographic information, treatment plans, and previous readmission records.</w:t>
        <w:br/>
        <w:t>3. Methods: Machine learning models such as logistic regression, decision trees, and neural networks are used to analyze the data and predict the likelihood of readmission.</w:t>
        <w:br/>
        <w:t>4. Implementation: Hospitals integrate predictive analytics tools into their Electronic Health Records (EHR) systems.</w:t>
        <w:br/>
        <w:t>5. Outcomes: Hospitals can identify high-risk patients and intervene proactively, providing tailored follow-up care and resources to prevent readmissions.</w:t>
      </w:r>
    </w:p>
    <w:p>
      <w:pPr>
        <w:pStyle w:val="Heading1"/>
      </w:pPr>
      <w:r>
        <w:t>II. Write its Conclusion</w:t>
      </w:r>
    </w:p>
    <w:p>
      <w:r>
        <w:t>The implementation of predictive analytics in healthcare has shown significant improvements in patient care and operational efficiency. Hospitals using these tools have reported a noticeable reduction in readmission rates, leading to better patient outcomes and reduced healthcare costs. The ability to predict and prevent readmissions also enhances the overall quality of care and patient satisfaction.</w:t>
      </w:r>
    </w:p>
    <w:p>
      <w:pPr>
        <w:pStyle w:val="Heading1"/>
      </w:pPr>
      <w:r>
        <w:t>III. How AI/ML is Playing its Role in It</w:t>
      </w:r>
    </w:p>
    <w:p>
      <w:r>
        <w:t>AI and ML play a crucial role in predictive analytics by:</w:t>
      </w:r>
    </w:p>
    <w:p>
      <w:r>
        <w:t>• Data Processing: Handling vast amounts of patient data to uncover patterns and correlations that might not be evident through manual analysis.</w:t>
        <w:br/>
        <w:t>• Model Training: Developing and refining predictive models to improve their accuracy and reliability.</w:t>
        <w:br/>
        <w:t>• Real-Time Predictions: Providing real-time predictions and alerts to healthcare providers for timely intervention.</w:t>
        <w:br/>
        <w:t>• Personalization: Offering personalized treatment and care plans based on the specific risk factors of individual patients.</w:t>
      </w:r>
    </w:p>
    <w:p>
      <w:pPr>
        <w:pStyle w:val="Heading1"/>
      </w:pPr>
      <w:r>
        <w:t>IV. What Better You Can Do / Suggest (Creative)</w:t>
      </w:r>
    </w:p>
    <w:p>
      <w:r>
        <w:t>To enhance the effectiveness of predictive analytics in healthcare, consider the following suggestions:</w:t>
      </w:r>
    </w:p>
    <w:p>
      <w:r>
        <w:t>1. Integrate Wearable Technology: Use data from wearable devices to monitor patients' health in real-time, providing more comprehensive data for analysis.</w:t>
        <w:br/>
        <w:t>2. Collaborative Platforms: Develop collaborative platforms where healthcare providers can share data and insights, improving the predictive models through diverse datasets.</w:t>
        <w:br/>
        <w:t>3. Explainable AI: Implement explainable AI techniques to ensure that healthcare providers understand the reasoning behind predictions, fostering trust and better decision-making.</w:t>
        <w:br/>
        <w:t>4. Patient Engagement: Develop patient engagement tools that provide patients with insights into their health and encourage proactive management of their conditions.</w:t>
      </w:r>
    </w:p>
    <w:p>
      <w:pPr>
        <w:pStyle w:val="Heading1"/>
      </w:pPr>
      <w:r>
        <w:t>V. How Would You Like to Proceed if You Have to (Give Solution)</w:t>
      </w:r>
    </w:p>
    <w:p>
      <w:r>
        <w:t>If I had to proceed with implementing predictive analytics in a healthcare setting, I would follow these steps:</w:t>
      </w:r>
    </w:p>
    <w:p>
      <w:r>
        <w:t>1. Data Collection and Integration: Collect comprehensive patient data, including medical history, lifestyle information, and data from wearable devices. Integrate this data into a unified EHR system.</w:t>
        <w:br/>
        <w:t>2. Model Development: Collaborate with data scientists to develop and train machine learning models tailored to predict specific healthcare outcomes, such as readmission risks.</w:t>
        <w:br/>
        <w:t>3. Pilot Program: Implement a pilot program in a small number of hospitals to test the predictive models and refine them based on real-world data and feedback.</w:t>
        <w:br/>
        <w:t>4. Training and Education: Provide training for healthcare providers on using predictive analytics tools and interpreting their outputs effectively.</w:t>
        <w:br/>
        <w:t>5. Monitoring and Evaluation: Continuously monitor the performance of the predictive models and make necessary adjustments. Collect feedback from healthcare providers and patients to ensure the system meets their needs.</w:t>
        <w:br/>
        <w:t>6. Scaling Up: Once the pilot program proves successful, scale up the implementation to more hospitals and healthcare facilities, ensuring interoperability and data sharing across the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